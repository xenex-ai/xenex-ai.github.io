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97BB" w14:textId="77777777" w:rsidR="00EE52E5" w:rsidRDefault="00307369">
      <w:pPr>
        <w:pStyle w:val="Titel"/>
        <w:jc w:val="center"/>
      </w:pPr>
      <w:r>
        <w:t>📘</w:t>
      </w:r>
      <w:r>
        <w:t xml:space="preserve"> xenexAi Termux-Befehlssystem Dokumentation</w:t>
      </w:r>
    </w:p>
    <w:p w14:paraId="0A98C08C" w14:textId="77777777" w:rsidR="00EE52E5" w:rsidRDefault="00307369">
      <w:r>
        <w:t xml:space="preserve">Diese Anleitung beschreibt detailliert, wie du dein eigenes Befehlssystem unter Termux mit einer JSON-Datenbank aufbaust. Die Ausgabe erfolgt in einer übersichtlichen, farblich gestalteten </w:t>
      </w:r>
      <w:r>
        <w:t>Terminalansicht.</w:t>
      </w:r>
    </w:p>
    <w:p w14:paraId="211F65A5" w14:textId="77777777" w:rsidR="00EE52E5" w:rsidRDefault="00307369">
      <w:pPr>
        <w:pStyle w:val="berschrift1"/>
      </w:pPr>
      <w:r>
        <w:t>1. Voraussetzungen &amp; Installation</w:t>
      </w:r>
    </w:p>
    <w:p w14:paraId="4C8B39EA" w14:textId="77777777" w:rsidR="00EE52E5" w:rsidRDefault="00307369">
      <w:r>
        <w:t>- Installiere Termux aus dem Google Play Store oder F-Droid</w:t>
      </w:r>
      <w:r>
        <w:br/>
        <w:t>- Starte Termux</w:t>
      </w:r>
      <w:r>
        <w:br/>
        <w:t>- Aktualisiere Pakete:</w:t>
      </w:r>
      <w:r>
        <w:br/>
      </w:r>
      <w:r>
        <w:br/>
        <w:t xml:space="preserve">  pkg update &amp;&amp; pkg upgrade</w:t>
      </w:r>
      <w:r>
        <w:br/>
      </w:r>
      <w:r>
        <w:br/>
        <w:t>- Installiere jq und nano:</w:t>
      </w:r>
      <w:r>
        <w:br/>
      </w:r>
      <w:r>
        <w:br/>
        <w:t xml:space="preserve">  pkg install jq nano</w:t>
      </w:r>
      <w:r>
        <w:br/>
      </w:r>
    </w:p>
    <w:p w14:paraId="1439B115" w14:textId="77777777" w:rsidR="00EE52E5" w:rsidRDefault="00307369">
      <w:pPr>
        <w:pStyle w:val="berschrift1"/>
      </w:pPr>
      <w:r>
        <w:t>2. JSON-Befehlsliste vorbereiten</w:t>
      </w:r>
    </w:p>
    <w:p w14:paraId="044B3BC3" w14:textId="77777777" w:rsidR="00EE52E5" w:rsidRDefault="00307369">
      <w:r>
        <w:t>Erstelle eine Datei namens 'befehlsliste.json' im Home-Verzeichnis. Diese Datei speichert alle benutzerdefinierten Befehle in folgendem Format:</w:t>
      </w:r>
      <w:r>
        <w:br/>
      </w:r>
      <w:r>
        <w:br/>
        <w:t>{</w:t>
      </w:r>
      <w:r>
        <w:br/>
        <w:t xml:space="preserve">  "termux-clipboard-set": "Kopiert Text in Zwischenablage",</w:t>
      </w:r>
      <w:r>
        <w:br/>
        <w:t xml:space="preserve">  "nano ~/.bashrc": "bashrc bearbeiten"</w:t>
      </w:r>
      <w:r>
        <w:br/>
        <w:t>}</w:t>
      </w:r>
    </w:p>
    <w:p w14:paraId="5540661B" w14:textId="77777777" w:rsidR="00EE52E5" w:rsidRDefault="00307369">
      <w:pPr>
        <w:pStyle w:val="berschrift1"/>
      </w:pPr>
      <w:r>
        <w:t>3. Bash-Skript erstellen</w:t>
      </w:r>
    </w:p>
    <w:p w14:paraId="2299F17A" w14:textId="77777777" w:rsidR="00EE52E5" w:rsidRDefault="00307369">
      <w:r>
        <w:t>Speichere folgendes Bash-Skript unter ~/bin/befehle (ggf. Ordner anlegen):</w:t>
      </w:r>
    </w:p>
    <w:p w14:paraId="1700AAAA" w14:textId="6F1326E1" w:rsidR="00801295" w:rsidRPr="00801295" w:rsidRDefault="00307369" w:rsidP="00854CA1">
      <w:pPr>
        <w:pStyle w:val="IntensivesZitat"/>
      </w:pPr>
      <w:r>
        <w:t>#!/data/data/com.termux/files/usr/bin/bash</w:t>
      </w:r>
      <w:r>
        <w:br/>
        <w:t># (Vollständiger Skript-Inhalt siehe Anhang)</w:t>
      </w:r>
      <w:r w:rsidR="00801295">
        <w:t xml:space="preserve">: </w:t>
      </w:r>
    </w:p>
    <w:p w14:paraId="32766962" w14:textId="77777777" w:rsidR="00EE52E5" w:rsidRDefault="00307369">
      <w:r>
        <w:t>M</w:t>
      </w:r>
      <w:r>
        <w:t>ache es ausführbar:</w:t>
      </w:r>
      <w:r>
        <w:br/>
      </w:r>
      <w:r>
        <w:br/>
        <w:t>chmod +x ~/bin/befehle</w:t>
      </w:r>
    </w:p>
    <w:p w14:paraId="03B597F7" w14:textId="77777777" w:rsidR="00EE52E5" w:rsidRDefault="00307369">
      <w:pPr>
        <w:pStyle w:val="berschrift1"/>
      </w:pPr>
      <w:r>
        <w:t>4. Nutzung</w:t>
      </w:r>
    </w:p>
    <w:p w14:paraId="68939D85" w14:textId="77777777" w:rsidR="00EE52E5" w:rsidRDefault="00307369">
      <w:r>
        <w:t>- Starte das Tool mit: befehle</w:t>
      </w:r>
      <w:r>
        <w:br/>
        <w:t>- Filtere nach Stichwörtern: befehle clipboard</w:t>
      </w:r>
      <w:r>
        <w:br/>
        <w:t>- Öffne Editor: befehle bearbeiten</w:t>
      </w:r>
      <w:r>
        <w:br/>
        <w:t>- Neuen Eintrag hinzufügen: befehle hinzufügen</w:t>
      </w:r>
      <w:r>
        <w:br/>
        <w:t>- Eintrag löschen: befehle löschen</w:t>
      </w:r>
    </w:p>
    <w:p w14:paraId="020ED967" w14:textId="77777777" w:rsidR="00EE52E5" w:rsidRDefault="00307369">
      <w:pPr>
        <w:pStyle w:val="berschrift1"/>
      </w:pPr>
      <w:r>
        <w:t>5. Beispielausgabe</w:t>
      </w:r>
    </w:p>
    <w:p w14:paraId="0EB6EEFB" w14:textId="77777777" w:rsidR="00EE52E5" w:rsidRDefault="00307369">
      <w:r>
        <w:t>📦</w:t>
      </w:r>
      <w:r>
        <w:t xml:space="preserve"> Systembefehle (Infos)</w:t>
      </w:r>
      <w:r>
        <w:br/>
      </w:r>
      <w:r>
        <w:t>🔹</w:t>
      </w:r>
      <w:r>
        <w:t xml:space="preserve"> termux-clipboard-set       Fügt Text zur Zwischenablage hinzu</w:t>
      </w:r>
      <w:r>
        <w:br/>
      </w:r>
      <w:r>
        <w:t>🔹</w:t>
      </w:r>
      <w:r>
        <w:t xml:space="preserve"> nano ~/.bashrc             Öffnet bashrc im Editor</w:t>
      </w:r>
      <w:r>
        <w:br/>
      </w:r>
      <w:r>
        <w:br/>
      </w:r>
      <w:r>
        <w:t>🧠</w:t>
      </w:r>
      <w:r>
        <w:t xml:space="preserve"> </w:t>
      </w:r>
      <w:r>
        <w:t>Benutzerdefinierte Befehle</w:t>
      </w:r>
      <w:r>
        <w:br/>
      </w:r>
      <w:r>
        <w:t>🔸</w:t>
      </w:r>
      <w:r>
        <w:t xml:space="preserve"> mein-befehl                Mein eigener Befehl</w:t>
      </w:r>
      <w:r>
        <w:br/>
      </w:r>
    </w:p>
    <w:p w14:paraId="1AFACD42" w14:textId="77777777" w:rsidR="00EE52E5" w:rsidRDefault="00307369">
      <w:pPr>
        <w:pStyle w:val="berschrift1"/>
      </w:pPr>
      <w:r>
        <w:t>6. Tipps &amp; Erweiterungen</w:t>
      </w:r>
    </w:p>
    <w:p w14:paraId="22A11EB1" w14:textId="77777777" w:rsidR="00EE52E5" w:rsidRDefault="00307369">
      <w:r>
        <w:t>- Ergänze Farben mit \e[1;32m (Grün), \e[1;34m (Blau), usw.</w:t>
      </w:r>
      <w:r>
        <w:br/>
        <w:t>- Füge weitere Abschnitte hinzu wie Backup oder Sortierung</w:t>
      </w:r>
      <w:r>
        <w:br/>
        <w:t>- Erstelle einen eigenen GitHub-Link für andere Nutzer</w:t>
      </w:r>
    </w:p>
    <w:p w14:paraId="1A232B3E" w14:textId="77777777" w:rsidR="00EE52E5" w:rsidRDefault="00307369">
      <w:pPr>
        <w:pStyle w:val="berschrift1"/>
      </w:pPr>
      <w:r>
        <w:t>7. Fehlerbehebung</w:t>
      </w:r>
    </w:p>
    <w:p w14:paraId="523EB32D" w14:textId="77777777" w:rsidR="00EE52E5" w:rsidRDefault="00307369">
      <w:r>
        <w:t>- ❌ jq ist nicht installiert → pkg install jq</w:t>
      </w:r>
      <w:r>
        <w:br/>
        <w:t>- ❌ Datei nicht gefunden → lege sie mit echo '{}' &gt; befehlsliste.json an</w:t>
      </w:r>
      <w:r>
        <w:br/>
        <w:t xml:space="preserve">- </w:t>
      </w:r>
      <w:r>
        <w:t>🔐</w:t>
      </w:r>
      <w:r>
        <w:t xml:space="preserve"> Datei ist nicht ausführbar → chmod +x</w:t>
      </w:r>
    </w:p>
    <w:p w14:paraId="4A6CB464" w14:textId="77777777" w:rsidR="00EE52E5" w:rsidRDefault="00307369">
      <w:pPr>
        <w:pStyle w:val="berschrift1"/>
      </w:pPr>
      <w:r>
        <w:t>Anhang: Beispiel Bash-Code</w:t>
      </w:r>
    </w:p>
    <w:p w14:paraId="47514183" w14:textId="77777777" w:rsidR="00EE52E5" w:rsidRDefault="00307369">
      <w:r>
        <w:t xml:space="preserve">Der vollständige </w:t>
      </w:r>
      <w:r>
        <w:t>Shell-Code ist modular aufgebaut und farblich strukturiert, einschließlich Unterstützung für Filterung, Hinzufügen, Löschen und Hilfe-Anzeige. Ein Hintergrundbild ist im Terminal leider nicht darstellbar, aber Designfarben sind bereits integriert.</w:t>
      </w:r>
    </w:p>
    <w:p w14:paraId="3F4078A0" w14:textId="77777777" w:rsidR="00FE0BCF" w:rsidRDefault="00FE0BCF" w:rsidP="00A73CFA">
      <w:r>
        <w:t>Code Anhang:</w:t>
      </w:r>
    </w:p>
    <w:p w14:paraId="4857FEE3" w14:textId="72DA2427" w:rsidR="00CE1459" w:rsidRDefault="00CE1459" w:rsidP="00A73CFA">
      <w:r>
        <w:t>~/bin/befehle:</w:t>
      </w:r>
    </w:p>
    <w:p w14:paraId="3A9BE313" w14:textId="0A9C160C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#!/data/data/com.termux/files/usr/bin/bash</w:t>
      </w:r>
    </w:p>
    <w:p w14:paraId="39EF4A99" w14:textId="21069211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📁</w:t>
      </w:r>
      <w:r w:rsidRPr="00663FD8">
        <w:rPr>
          <w:color w:val="1F497D" w:themeColor="text2"/>
        </w:rPr>
        <w:t xml:space="preserve"> Pfade &amp; Farben</w:t>
      </w:r>
    </w:p>
    <w:p w14:paraId="1F525223" w14:textId="6DC20660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JSON=”$HOME/befehlsliste.json”</w:t>
      </w:r>
    </w:p>
    <w:p w14:paraId="3425D811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GRUEN=’\e[1;32m’</w:t>
      </w:r>
    </w:p>
    <w:p w14:paraId="2ADEC55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BLAU=’\e[1;34m’</w:t>
      </w:r>
    </w:p>
    <w:p w14:paraId="3F465BA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GRAU=’\e[0;37m’</w:t>
      </w:r>
    </w:p>
    <w:p w14:paraId="0937BBF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ROT=’\e[1;31m’</w:t>
      </w:r>
    </w:p>
    <w:p w14:paraId="3A339EF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RESET=’\e[0m’</w:t>
      </w:r>
    </w:p>
    <w:p w14:paraId="69666390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BOLD=’\e[1m’</w:t>
      </w:r>
    </w:p>
    <w:p w14:paraId="1806727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53966408" w14:textId="141E6980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hAnsi="Segoe UI Emoji" w:cs="Segoe UI Emoji"/>
          <w:color w:val="1F497D" w:themeColor="text2"/>
        </w:rPr>
        <w:t>✅</w:t>
      </w:r>
      <w:r w:rsidRPr="00663FD8">
        <w:rPr>
          <w:color w:val="1F497D" w:themeColor="text2"/>
        </w:rPr>
        <w:t xml:space="preserve"> Voraussetzungen prüfen</w:t>
      </w:r>
    </w:p>
    <w:p w14:paraId="4B88717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If ! command -v jq &gt; /dev/null; then</w:t>
      </w:r>
    </w:p>
    <w:p w14:paraId="4C75543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Echo -e “${ROT}</w:t>
      </w:r>
      <w:r w:rsidRPr="00663FD8">
        <w:rPr>
          <w:rFonts w:ascii="Segoe UI Emoji" w:hAnsi="Segoe UI Emoji" w:cs="Segoe UI Emoji"/>
          <w:color w:val="1F497D" w:themeColor="text2"/>
        </w:rPr>
        <w:t>❌</w:t>
      </w:r>
      <w:r w:rsidRPr="00663FD8">
        <w:rPr>
          <w:color w:val="1F497D" w:themeColor="text2"/>
        </w:rPr>
        <w:t xml:space="preserve"> ‘jq’ ist nicht installiert. Mit ‘pkg install jq’ nachholen.${RESET}”</w:t>
      </w:r>
    </w:p>
    <w:p w14:paraId="4C2CC37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Exit 1</w:t>
      </w:r>
    </w:p>
    <w:p w14:paraId="6C53348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Fi</w:t>
      </w:r>
    </w:p>
    <w:p w14:paraId="4F13BEEB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439011F7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If [ ! -f “$JSON” ]; then</w:t>
      </w:r>
    </w:p>
    <w:p w14:paraId="090E0D5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Echo -e “${ROT}</w:t>
      </w:r>
      <w:r w:rsidRPr="00663FD8">
        <w:rPr>
          <w:rFonts w:ascii="Segoe UI Emoji" w:hAnsi="Segoe UI Emoji" w:cs="Segoe UI Emoji"/>
          <w:color w:val="1F497D" w:themeColor="text2"/>
        </w:rPr>
        <w:t>❌</w:t>
      </w:r>
      <w:r w:rsidRPr="00663FD8">
        <w:rPr>
          <w:color w:val="1F497D" w:themeColor="text2"/>
        </w:rPr>
        <w:t xml:space="preserve"> Datei $JSON nicht gefunden. Erstelle leere Datei…${RESET}”</w:t>
      </w:r>
    </w:p>
    <w:p w14:paraId="7B22AFE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Echo “{}” &gt; “$JSON”</w:t>
      </w:r>
    </w:p>
    <w:p w14:paraId="7CC3F17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Fi</w:t>
      </w:r>
    </w:p>
    <w:p w14:paraId="041317F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47258194" w14:textId="477B778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⚙</w:t>
      </w:r>
      <w:r w:rsidRPr="00663FD8">
        <w:rPr>
          <w:color w:val="1F497D" w:themeColor="text2"/>
        </w:rPr>
        <w:t>️ Spezialfunktionen</w:t>
      </w:r>
    </w:p>
    <w:p w14:paraId="04E8E01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Case “$1” in</w:t>
      </w:r>
    </w:p>
    <w:p w14:paraId="74EA67B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Bearbeiten)</w:t>
      </w:r>
    </w:p>
    <w:p w14:paraId="5F9AA822" w14:textId="6EA19D93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“${BLAU}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📝</w:t>
      </w:r>
      <w:r w:rsidRPr="00663FD8">
        <w:rPr>
          <w:color w:val="1F497D" w:themeColor="text2"/>
        </w:rPr>
        <w:t xml:space="preserve"> Öffne JSON-Datei in nano…${RESET}”</w:t>
      </w:r>
    </w:p>
    <w:p w14:paraId="4B30FE8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Nano “$JSON”</w:t>
      </w:r>
    </w:p>
    <w:p w14:paraId="31A1B3F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Exit 0</w:t>
      </w:r>
    </w:p>
    <w:p w14:paraId="2382280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;;</w:t>
      </w:r>
    </w:p>
    <w:p w14:paraId="53459251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Hinzufügen)</w:t>
      </w:r>
    </w:p>
    <w:p w14:paraId="2F0B131B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“${GRUEN}</w:t>
      </w:r>
      <w:r w:rsidRPr="00663FD8">
        <w:rPr>
          <w:rFonts w:ascii="Segoe UI Emoji" w:hAnsi="Segoe UI Emoji" w:cs="Segoe UI Emoji"/>
          <w:color w:val="1F497D" w:themeColor="text2"/>
        </w:rPr>
        <w:t>➕</w:t>
      </w:r>
      <w:r w:rsidRPr="00663FD8">
        <w:rPr>
          <w:color w:val="1F497D" w:themeColor="text2"/>
        </w:rPr>
        <w:t xml:space="preserve"> Neuen Befehl hinzufügen:${RESET}”</w:t>
      </w:r>
    </w:p>
    <w:p w14:paraId="56E8B8F1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Read -p “</w:t>
      </w:r>
      <w:r w:rsidRPr="00663FD8">
        <w:rPr>
          <w:rFonts w:ascii="Segoe UI Emoji" w:hAnsi="Segoe UI Emoji" w:cs="Segoe UI Emoji"/>
          <w:color w:val="1F497D" w:themeColor="text2"/>
        </w:rPr>
        <w:t>🔹</w:t>
      </w:r>
      <w:r w:rsidRPr="00663FD8">
        <w:rPr>
          <w:color w:val="1F497D" w:themeColor="text2"/>
        </w:rPr>
        <w:t xml:space="preserve"> Befehl (z. B. termux-clipboard-set): “ CMD</w:t>
      </w:r>
    </w:p>
    <w:p w14:paraId="390BCFFD" w14:textId="600C8516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Read -p “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📄</w:t>
      </w:r>
      <w:r w:rsidRPr="00663FD8">
        <w:rPr>
          <w:color w:val="1F497D" w:themeColor="text2"/>
        </w:rPr>
        <w:t xml:space="preserve"> Beschreibung: “ DESC</w:t>
      </w:r>
    </w:p>
    <w:p w14:paraId="1536FFF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Jq –arg cmd “$CMD” –arg desc “$DESC” ‘. + {($cmd): $desc}’ “$JSON” &gt; “$JSON.tmp” &amp;&amp; mv “$JSON.tmp” “$JSON”</w:t>
      </w:r>
    </w:p>
    <w:p w14:paraId="7A068583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“${GRUEN}</w:t>
      </w:r>
      <w:r w:rsidRPr="00663FD8">
        <w:rPr>
          <w:rFonts w:ascii="Segoe UI Emoji" w:hAnsi="Segoe UI Emoji" w:cs="Segoe UI Emoji"/>
          <w:color w:val="1F497D" w:themeColor="text2"/>
        </w:rPr>
        <w:t>✅</w:t>
      </w:r>
      <w:r w:rsidRPr="00663FD8">
        <w:rPr>
          <w:color w:val="1F497D" w:themeColor="text2"/>
        </w:rPr>
        <w:t xml:space="preserve"> Hinzugefügt!${RESET}”</w:t>
      </w:r>
    </w:p>
    <w:p w14:paraId="673CEA2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Exit 0</w:t>
      </w:r>
    </w:p>
    <w:p w14:paraId="26F0964B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;;</w:t>
      </w:r>
    </w:p>
    <w:p w14:paraId="76C27BD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Löschen)</w:t>
      </w:r>
    </w:p>
    <w:p w14:paraId="1E158A40" w14:textId="7111D7E1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“${ROT}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🗑</w:t>
      </w:r>
      <w:r w:rsidRPr="00663FD8">
        <w:rPr>
          <w:color w:val="1F497D" w:themeColor="text2"/>
        </w:rPr>
        <w:t>️  Befehl löschen:${RESET}”</w:t>
      </w:r>
    </w:p>
    <w:p w14:paraId="3B65741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Read -p “</w:t>
      </w:r>
      <w:r w:rsidRPr="00663FD8">
        <w:rPr>
          <w:rFonts w:ascii="Segoe UI Emoji" w:hAnsi="Segoe UI Emoji" w:cs="Segoe UI Emoji"/>
          <w:color w:val="1F497D" w:themeColor="text2"/>
        </w:rPr>
        <w:t>🔹</w:t>
      </w:r>
      <w:r w:rsidRPr="00663FD8">
        <w:rPr>
          <w:color w:val="1F497D" w:themeColor="text2"/>
        </w:rPr>
        <w:t xml:space="preserve"> Befehl (genau wie in der Liste): “ CMD</w:t>
      </w:r>
    </w:p>
    <w:p w14:paraId="3E22A09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Jq “del(.\”$CMD\”)” “$JSON” &gt; “$JSON.tmp” &amp;&amp; mv “$JSON.tmp” “$JSON”</w:t>
      </w:r>
    </w:p>
    <w:p w14:paraId="5176C63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“${GRUEN}</w:t>
      </w:r>
      <w:r w:rsidRPr="00663FD8">
        <w:rPr>
          <w:rFonts w:ascii="Segoe UI Emoji" w:hAnsi="Segoe UI Emoji" w:cs="Segoe UI Emoji"/>
          <w:color w:val="1F497D" w:themeColor="text2"/>
        </w:rPr>
        <w:t>✅</w:t>
      </w:r>
      <w:r w:rsidRPr="00663FD8">
        <w:rPr>
          <w:color w:val="1F497D" w:themeColor="text2"/>
        </w:rPr>
        <w:t xml:space="preserve"> Gelöscht (falls vorhanden).${RESET}”</w:t>
      </w:r>
    </w:p>
    <w:p w14:paraId="549E5F1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Exit 0</w:t>
      </w:r>
    </w:p>
    <w:p w14:paraId="5AB35AB6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;;</w:t>
      </w:r>
    </w:p>
    <w:p w14:paraId="2DABD20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Hilfe|--help|-h)</w:t>
      </w:r>
    </w:p>
    <w:p w14:paraId="33A5558C" w14:textId="0A5439BD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“\n${BLAU}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📖</w:t>
      </w:r>
      <w:r w:rsidRPr="00663FD8">
        <w:rPr>
          <w:color w:val="1F497D" w:themeColor="text2"/>
        </w:rPr>
        <w:t xml:space="preserve"> Verfügbare Optionen:${RESET}”</w:t>
      </w:r>
    </w:p>
    <w:p w14:paraId="68CFB120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  ${GRUEN}befehle${RESET}                  → Zeigt alle Befehle”</w:t>
      </w:r>
    </w:p>
    <w:p w14:paraId="02CB0D9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  ${GRUEN}befehle SUCHWORT${RESET}         → Filtert beide Sektionen”</w:t>
      </w:r>
    </w:p>
    <w:p w14:paraId="42D52216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  ${GRUEN}befehle bearbeiten${RESET}       → Öffnet JSON-Datei in nano”</w:t>
      </w:r>
    </w:p>
    <w:p w14:paraId="058983B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  ${GRUEN}befehle hinzufügen${RESET}       → Fügt neuen Befehl hinzu”</w:t>
      </w:r>
    </w:p>
    <w:p w14:paraId="078F705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Echo -e “  ${GRUEN}befehle löschen${RESET}          → Löscht vorhandenen Befehl”</w:t>
      </w:r>
    </w:p>
    <w:p w14:paraId="24D526B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Exit 0</w:t>
      </w:r>
    </w:p>
    <w:p w14:paraId="203B69B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;;</w:t>
      </w:r>
    </w:p>
    <w:p w14:paraId="22544C0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Esac</w:t>
      </w:r>
    </w:p>
    <w:p w14:paraId="16F5969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1D3BF44D" w14:textId="66A54A09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🧾</w:t>
      </w:r>
      <w:r w:rsidRPr="00663FD8">
        <w:rPr>
          <w:color w:val="1F497D" w:themeColor="text2"/>
        </w:rPr>
        <w:t xml:space="preserve"> Format-Funktion für Umbruch &amp; Layout</w:t>
      </w:r>
    </w:p>
    <w:p w14:paraId="2017EE43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Format_output() {</w:t>
      </w:r>
    </w:p>
    <w:p w14:paraId="511C545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Local cmd=”$1”</w:t>
      </w:r>
    </w:p>
    <w:p w14:paraId="46DC327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Local desc=”$2”</w:t>
      </w:r>
    </w:p>
    <w:p w14:paraId="08890D86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Local width=50</w:t>
      </w:r>
    </w:p>
    <w:p w14:paraId="6880D178" w14:textId="6E162CDC" w:rsidR="00FE0BCF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Local pad=26</w:t>
      </w:r>
    </w:p>
    <w:p w14:paraId="6BD5EB45" w14:textId="77777777" w:rsidR="00663FD8" w:rsidRPr="00663FD8" w:rsidRDefault="00663FD8" w:rsidP="00BF4F7B">
      <w:pPr>
        <w:pStyle w:val="Textkrper3"/>
        <w:ind w:left="720"/>
        <w:rPr>
          <w:color w:val="1F497D" w:themeColor="text2"/>
        </w:rPr>
      </w:pPr>
    </w:p>
    <w:p w14:paraId="30F0D6E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Wrapped=$(echo “$desc” | fold -s -w $width)</w:t>
      </w:r>
    </w:p>
    <w:p w14:paraId="2270AAB1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First_line=1</w:t>
      </w:r>
    </w:p>
    <w:p w14:paraId="5751152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5CA6471F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While IFS= read -r line; do</w:t>
      </w:r>
    </w:p>
    <w:p w14:paraId="7203600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If [[ $first_line -eq 1 ]]; then</w:t>
      </w:r>
    </w:p>
    <w:p w14:paraId="0688D33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    Printf “${GRUEN}</w:t>
      </w:r>
      <w:r w:rsidRPr="00663FD8">
        <w:rPr>
          <w:rFonts w:ascii="Segoe UI Emoji" w:hAnsi="Segoe UI Emoji" w:cs="Segoe UI Emoji"/>
          <w:color w:val="1F497D" w:themeColor="text2"/>
        </w:rPr>
        <w:t>🔹</w:t>
      </w:r>
      <w:r w:rsidRPr="00663FD8">
        <w:rPr>
          <w:color w:val="1F497D" w:themeColor="text2"/>
        </w:rPr>
        <w:t xml:space="preserve"> %-${pad}s${RESET} ${GRAU}%s${RESET}\n” “$cmd” “$line”</w:t>
      </w:r>
    </w:p>
    <w:p w14:paraId="4A1C1F5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    First_line=0</w:t>
      </w:r>
    </w:p>
    <w:p w14:paraId="33EAA96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Else</w:t>
      </w:r>
    </w:p>
    <w:p w14:paraId="4C712CE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    Printf “%-${pad}s ${GRAU}%s${RESET}\n” “ “ “$line”</w:t>
      </w:r>
    </w:p>
    <w:p w14:paraId="2CD58AD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Fi</w:t>
      </w:r>
    </w:p>
    <w:p w14:paraId="173D296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Done &lt;&lt;&lt; “$wrapped”</w:t>
      </w:r>
    </w:p>
    <w:p w14:paraId="206A74EB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}</w:t>
      </w:r>
    </w:p>
    <w:p w14:paraId="2F1411B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4AE52219" w14:textId="08AFB54C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📦</w:t>
      </w:r>
      <w:r w:rsidRPr="00663FD8">
        <w:rPr>
          <w:color w:val="1F497D" w:themeColor="text2"/>
        </w:rPr>
        <w:t xml:space="preserve"> System-Befehle (Info)</w:t>
      </w:r>
    </w:p>
    <w:p w14:paraId="5359F58B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Declare -A SYSTEM_BEFEHLE=(</w:t>
      </w:r>
    </w:p>
    <w:p w14:paraId="3D2DB4E1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[“termux-clipboard-set”]=”Fügt Text zur Zwischenablage hinzu”</w:t>
      </w:r>
    </w:p>
    <w:p w14:paraId="1D80FE5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[“termux-open URL”]=”Öffnet eine Datei oder Webseite”</w:t>
      </w:r>
    </w:p>
    <w:p w14:paraId="78AA514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[“nano ~/.bashrc”]=”Bearbeitet die Bash-Startdatei”</w:t>
      </w:r>
    </w:p>
    <w:p w14:paraId="38FE074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[“rm datei”]=”Löscht eine Datei dauerhaft aus dem Dateisystem”</w:t>
      </w:r>
    </w:p>
    <w:p w14:paraId="046A4F3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[“mv a.txt b.txt”]=”Benennt eine Datei um oder verschiebt sie”</w:t>
      </w:r>
    </w:p>
    <w:p w14:paraId="7D6DC6B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[“cp quelle ziel”]=”Kopiert eine Datei von Quelle nach Ziel”</w:t>
      </w:r>
    </w:p>
    <w:p w14:paraId="776C9312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[“exit”]=”Beendet die aktuelle Termux-Sitzung sofort”</w:t>
      </w:r>
    </w:p>
    <w:p w14:paraId="1B5315D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[“ls -la”]=”Zeigt Dateien mit Details und versteckten Einträgen”</w:t>
      </w:r>
    </w:p>
    <w:p w14:paraId="288C669D" w14:textId="30F3EE15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)</w:t>
      </w:r>
    </w:p>
    <w:p w14:paraId="2D494BA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FILTER=”$1”</w:t>
      </w:r>
    </w:p>
    <w:p w14:paraId="6FE855D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Clear</w:t>
      </w:r>
    </w:p>
    <w:p w14:paraId="3F319223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459B6C04" w14:textId="19015759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📋</w:t>
      </w:r>
      <w:r w:rsidRPr="00663FD8">
        <w:rPr>
          <w:color w:val="1F497D" w:themeColor="text2"/>
        </w:rPr>
        <w:t xml:space="preserve"> Ausgabe: Systembefehle</w:t>
      </w:r>
    </w:p>
    <w:p w14:paraId="768BAE3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╔══════════════════════════════════════════════════════╗</w:t>
      </w:r>
      <w:r w:rsidRPr="00663FD8">
        <w:rPr>
          <w:color w:val="1F497D" w:themeColor="text2"/>
        </w:rPr>
        <w:t>${RESET}”</w:t>
      </w:r>
    </w:p>
    <w:p w14:paraId="67A863BA" w14:textId="0C9C1C32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║</w:t>
      </w:r>
      <w:r w:rsidRPr="00663FD8">
        <w:rPr>
          <w:color w:val="1F497D" w:themeColor="text2"/>
        </w:rPr>
        <w:t xml:space="preserve">               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📦</w:t>
      </w:r>
      <w:r w:rsidRPr="00663FD8">
        <w:rPr>
          <w:color w:val="1F497D" w:themeColor="text2"/>
        </w:rPr>
        <w:t xml:space="preserve"> Systembefehle (Infos)              </w:t>
      </w:r>
      <w:r w:rsidRPr="00663FD8">
        <w:rPr>
          <w:rFonts w:ascii="Arial" w:hAnsi="Arial" w:cs="Arial"/>
          <w:color w:val="1F497D" w:themeColor="text2"/>
        </w:rPr>
        <w:t>║</w:t>
      </w:r>
      <w:r w:rsidRPr="00663FD8">
        <w:rPr>
          <w:color w:val="1F497D" w:themeColor="text2"/>
        </w:rPr>
        <w:t>${RESET}”</w:t>
      </w:r>
    </w:p>
    <w:p w14:paraId="187EDD3B" w14:textId="6380C241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╚══════════════════════════════════════════════════════╝</w:t>
      </w:r>
      <w:r w:rsidRPr="00663FD8">
        <w:rPr>
          <w:color w:val="1F497D" w:themeColor="text2"/>
        </w:rPr>
        <w:t>${RESET}”</w:t>
      </w:r>
    </w:p>
    <w:p w14:paraId="55F9D0C3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FOUND_SYS=0</w:t>
      </w:r>
    </w:p>
    <w:p w14:paraId="6BCAA8BF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For cmd in “${!SYSTEM_BEFEHLE[@]}”; do</w:t>
      </w:r>
    </w:p>
    <w:p w14:paraId="58B8946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Desc=”${SYSTEM_BEFEHLE[$cmd]}”</w:t>
      </w:r>
    </w:p>
    <w:p w14:paraId="3C223EB6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If [[ -z “$FILTER” || “$cmd” == *”$FILTER”* || “$desc” == *”$FILTER”* ]]; then</w:t>
      </w:r>
    </w:p>
    <w:p w14:paraId="08CC994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Format_output “$cmd” “$desc”</w:t>
      </w:r>
    </w:p>
    <w:p w14:paraId="2C21AF89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FOUND_SYS=1</w:t>
      </w:r>
    </w:p>
    <w:p w14:paraId="2357D3B8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Fi</w:t>
      </w:r>
    </w:p>
    <w:p w14:paraId="7B61EF1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Done</w:t>
      </w:r>
    </w:p>
    <w:p w14:paraId="02B559A3" w14:textId="5DA9180B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[[ $FOUND_SYS -eq 0 ]] &amp;&amp; echo -e “${GRAU}(Keine passenden Systembefehle gefunden)${RESET}”</w:t>
      </w:r>
    </w:p>
    <w:p w14:paraId="023C7326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“\n${GRUEN}──────────────────────────────────────────────────────${RESET}\n”</w:t>
      </w:r>
    </w:p>
    <w:p w14:paraId="641A1D5F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7D807373" w14:textId="3B0C556F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#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🧠</w:t>
      </w:r>
      <w:r w:rsidRPr="00663FD8">
        <w:rPr>
          <w:color w:val="1F497D" w:themeColor="text2"/>
        </w:rPr>
        <w:t xml:space="preserve"> Benutzerdefinierte Befehle</w:t>
      </w:r>
    </w:p>
    <w:p w14:paraId="43DA0C7F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╔══════════════════════════════════════════════════════╗</w:t>
      </w:r>
      <w:r w:rsidRPr="00663FD8">
        <w:rPr>
          <w:color w:val="1F497D" w:themeColor="text2"/>
        </w:rPr>
        <w:t>${RESET}”</w:t>
      </w:r>
    </w:p>
    <w:p w14:paraId="1F1E386F" w14:textId="4D0DDED3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║</w:t>
      </w:r>
      <w:r w:rsidRPr="00663FD8">
        <w:rPr>
          <w:color w:val="1F497D" w:themeColor="text2"/>
        </w:rPr>
        <w:t xml:space="preserve">             </w:t>
      </w:r>
      <w:r w:rsidRPr="00663FD8">
        <w:rPr>
          <w:rFonts w:ascii="Segoe UI Emoji" w:eastAsia="Segoe UI Emoji" w:hAnsi="Segoe UI Emoji" w:cs="Segoe UI Emoji"/>
          <w:color w:val="1F497D" w:themeColor="text2"/>
        </w:rPr>
        <w:t>🧠</w:t>
      </w:r>
      <w:r w:rsidRPr="00663FD8">
        <w:rPr>
          <w:color w:val="1F497D" w:themeColor="text2"/>
        </w:rPr>
        <w:t xml:space="preserve"> Benutzerdefinierte Befehle            </w:t>
      </w:r>
      <w:r w:rsidRPr="00663FD8">
        <w:rPr>
          <w:rFonts w:ascii="Arial" w:hAnsi="Arial" w:cs="Arial"/>
          <w:color w:val="1F497D" w:themeColor="text2"/>
        </w:rPr>
        <w:t>║</w:t>
      </w:r>
      <w:r w:rsidRPr="00663FD8">
        <w:rPr>
          <w:color w:val="1F497D" w:themeColor="text2"/>
        </w:rPr>
        <w:t>${RESET}”</w:t>
      </w:r>
    </w:p>
    <w:p w14:paraId="57802C41" w14:textId="34F4C4B6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“${GRUEN}</w:t>
      </w:r>
      <w:r w:rsidRPr="00663FD8">
        <w:rPr>
          <w:rFonts w:ascii="Arial" w:hAnsi="Arial" w:cs="Arial"/>
          <w:color w:val="1F497D" w:themeColor="text2"/>
        </w:rPr>
        <w:t>╚══════════════════════════════════════════════════════╝</w:t>
      </w:r>
      <w:r w:rsidRPr="00663FD8">
        <w:rPr>
          <w:color w:val="1F497D" w:themeColor="text2"/>
        </w:rPr>
        <w:t>${RESET}”</w:t>
      </w:r>
    </w:p>
    <w:p w14:paraId="6B2E927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MATCH_USER=0</w:t>
      </w:r>
    </w:p>
    <w:p w14:paraId="74B63C7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Jq -r ‘to_entries[] | “\(.key)|\(.value)”’ “$JSON” | sort | while IFS=”|” read -r cmd desc; do</w:t>
      </w:r>
    </w:p>
    <w:p w14:paraId="0E3B9674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If [[ -z “$FILTER” || “$cmd” == *”$FILTER”* || “$desc” == *”$FILTER”* ]]; then</w:t>
      </w:r>
    </w:p>
    <w:p w14:paraId="1F078A2E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Format_output “$cmd” “$desc"</w:t>
      </w:r>
    </w:p>
    <w:p w14:paraId="7F4CB65D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    MATCH_USER=1</w:t>
      </w:r>
    </w:p>
    <w:p w14:paraId="3CFCFBB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 xml:space="preserve">    fi</w:t>
      </w:r>
    </w:p>
    <w:p w14:paraId="51814411" w14:textId="63364B54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done</w:t>
      </w:r>
    </w:p>
    <w:p w14:paraId="671D21F5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[[ "$MATCH_USER" == 0 ]] &amp;&amp; echo -e "${GRAU}(Keine passenden benutzerdefinierten Befehle gefunden)${RESET}"</w:t>
      </w:r>
    </w:p>
    <w:p w14:paraId="63AC8F6A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</w:p>
    <w:p w14:paraId="6E06C66C" w14:textId="77777777" w:rsidR="00FE0BCF" w:rsidRPr="00663FD8" w:rsidRDefault="00FE0BCF" w:rsidP="00BF4F7B">
      <w:pPr>
        <w:pStyle w:val="Textkrper3"/>
        <w:ind w:left="720"/>
        <w:rPr>
          <w:color w:val="1F497D" w:themeColor="text2"/>
        </w:rPr>
      </w:pPr>
      <w:r w:rsidRPr="00663FD8">
        <w:rPr>
          <w:color w:val="1F497D" w:themeColor="text2"/>
        </w:rPr>
        <w:t>echo -e "\n${GRAU}Nutze '${GRUEN}befehle hilfe${RESET}${GRAU}' für alle Optionen.${RESET}\n"</w:t>
      </w:r>
    </w:p>
    <w:p w14:paraId="04F3AEFB" w14:textId="4CC8D3D7" w:rsidR="00015326" w:rsidRDefault="00015326" w:rsidP="00BF4F7B">
      <w:pPr>
        <w:ind w:left="720"/>
      </w:pPr>
    </w:p>
    <w:p w14:paraId="31D53D99" w14:textId="34FAE22F" w:rsidR="00C42D54" w:rsidRDefault="00150D2A" w:rsidP="00E61B06">
      <w:r>
        <w:t>~/</w:t>
      </w:r>
      <w:r w:rsidR="00E61B06">
        <w:t>befehlsliste.json</w:t>
      </w:r>
      <w:r w:rsidR="00C42D54">
        <w:t>:</w:t>
      </w:r>
    </w:p>
    <w:p w14:paraId="333EECE2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>{</w:t>
      </w:r>
    </w:p>
    <w:p w14:paraId="10126662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"ls": "</w:t>
      </w:r>
      <w:r w:rsidRPr="007E24CD">
        <w:rPr>
          <w:rFonts w:ascii="Segoe UI Emoji" w:hAnsi="Segoe UI Emoji" w:cs="Segoe UI Emoji"/>
          <w:color w:val="1F497D" w:themeColor="text2"/>
        </w:rPr>
        <w:t>📁</w:t>
      </w:r>
      <w:r w:rsidRPr="007E24CD">
        <w:rPr>
          <w:color w:val="1F497D" w:themeColor="text2"/>
        </w:rPr>
        <w:t xml:space="preserve"> Listet alles im aktuellen Verzeichnis auf",</w:t>
      </w:r>
    </w:p>
    <w:p w14:paraId="2CEE6DA2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"cd": "</w:t>
      </w:r>
      <w:r w:rsidRPr="007E24CD">
        <w:rPr>
          <w:rFonts w:ascii="Segoe UI Emoji" w:hAnsi="Segoe UI Emoji" w:cs="Segoe UI Emoji"/>
          <w:color w:val="1F497D" w:themeColor="text2"/>
        </w:rPr>
        <w:t>📂</w:t>
      </w:r>
      <w:r w:rsidRPr="007E24CD">
        <w:rPr>
          <w:color w:val="1F497D" w:themeColor="text2"/>
        </w:rPr>
        <w:t xml:space="preserve"> Verzeichnis wexhseln  ('cd Downloads')",</w:t>
      </w:r>
    </w:p>
    <w:p w14:paraId="51F0A3E3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"pwd": "</w:t>
      </w:r>
      <w:r w:rsidRPr="007E24CD">
        <w:rPr>
          <w:rFonts w:ascii="Segoe UI Emoji" w:hAnsi="Segoe UI Emoji" w:cs="Segoe UI Emoji"/>
          <w:color w:val="1F497D" w:themeColor="text2"/>
        </w:rPr>
        <w:t>📌</w:t>
      </w:r>
      <w:r w:rsidRPr="007E24CD">
        <w:rPr>
          <w:color w:val="1F497D" w:themeColor="text2"/>
        </w:rPr>
        <w:t xml:space="preserve"> Zeigt aktuelles Verzeichnis an",</w:t>
      </w:r>
    </w:p>
    <w:p w14:paraId="17CC129C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"cp": "</w:t>
      </w:r>
      <w:r w:rsidRPr="007E24CD">
        <w:rPr>
          <w:rFonts w:ascii="Segoe UI Emoji" w:hAnsi="Segoe UI Emoji" w:cs="Segoe UI Emoji"/>
          <w:color w:val="1F497D" w:themeColor="text2"/>
        </w:rPr>
        <w:t>📄</w:t>
      </w:r>
      <w:r w:rsidRPr="007E24CD">
        <w:rPr>
          <w:color w:val="1F497D" w:themeColor="text2"/>
        </w:rPr>
        <w:t xml:space="preserve"> Kopiert Dateien ('cp quelle.txt ziel.txt')",</w:t>
      </w:r>
    </w:p>
    <w:p w14:paraId="0AF2A7AB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"mv": "</w:t>
      </w:r>
      <w:r w:rsidRPr="007E24CD">
        <w:rPr>
          <w:rFonts w:ascii="Segoe UI Emoji" w:hAnsi="Segoe UI Emoji" w:cs="Segoe UI Emoji"/>
          <w:color w:val="1F497D" w:themeColor="text2"/>
        </w:rPr>
        <w:t>✏️</w:t>
      </w:r>
      <w:r w:rsidRPr="007E24CD">
        <w:rPr>
          <w:color w:val="1F497D" w:themeColor="text2"/>
        </w:rPr>
        <w:t xml:space="preserve"> Verschiebt oder benennt Dateien um ('mv alt.txt neu.txt')",</w:t>
      </w:r>
    </w:p>
    <w:p w14:paraId="1A16F90E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"rm": "</w:t>
      </w:r>
      <w:r w:rsidRPr="007E24CD">
        <w:rPr>
          <w:rFonts w:ascii="Segoe UI Emoji" w:hAnsi="Segoe UI Emoji" w:cs="Segoe UI Emoji"/>
          <w:color w:val="1F497D" w:themeColor="text2"/>
        </w:rPr>
        <w:t>🗑️</w:t>
      </w:r>
      <w:r w:rsidRPr="007E24CD">
        <w:rPr>
          <w:color w:val="1F497D" w:themeColor="text2"/>
        </w:rPr>
        <w:t xml:space="preserve"> Löscht Dateien ('rm datei.txt')",</w:t>
      </w:r>
    </w:p>
    <w:p w14:paraId="7E5D4ED2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"rm -r": "</w:t>
      </w:r>
      <w:r w:rsidRPr="007E24CD">
        <w:rPr>
          <w:rFonts w:ascii="Segoe UI Emoji" w:hAnsi="Segoe UI Emoji" w:cs="Segoe UI Emoji"/>
          <w:color w:val="1F497D" w:themeColor="text2"/>
        </w:rPr>
        <w:t>🧹</w:t>
      </w:r>
      <w:r w:rsidRPr="007E24CD">
        <w:rPr>
          <w:color w:val="1F497D" w:themeColor="text2"/>
        </w:rPr>
        <w:t xml:space="preserve"> Löscht Ordner rekursiv ('rm -r meinOrdner')",</w:t>
      </w:r>
    </w:p>
    <w:p w14:paraId="5CA5CC18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"cat": "</w:t>
      </w:r>
      <w:r w:rsidRPr="007E24CD">
        <w:rPr>
          <w:rFonts w:ascii="Segoe UI Emoji" w:hAnsi="Segoe UI Emoji" w:cs="Segoe UI Emoji"/>
          <w:color w:val="1F497D" w:themeColor="text2"/>
        </w:rPr>
        <w:t>📖</w:t>
      </w:r>
      <w:r w:rsidRPr="007E24CD">
        <w:rPr>
          <w:color w:val="1F497D" w:themeColor="text2"/>
        </w:rPr>
        <w:t xml:space="preserve"> Zeigt Inhalt einer Datei ('cat notes.txt')",</w:t>
      </w:r>
    </w:p>
    <w:p w14:paraId="5F938DA8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"nano": "</w:t>
      </w:r>
      <w:r w:rsidRPr="007E24CD">
        <w:rPr>
          <w:rFonts w:ascii="Segoe UI Emoji" w:hAnsi="Segoe UI Emoji" w:cs="Segoe UI Emoji"/>
          <w:color w:val="1F497D" w:themeColor="text2"/>
        </w:rPr>
        <w:t>📝</w:t>
      </w:r>
      <w:r w:rsidRPr="007E24CD">
        <w:rPr>
          <w:color w:val="1F497D" w:themeColor="text2"/>
        </w:rPr>
        <w:t xml:space="preserve"> Öffnet Datei im Nano-Editor ('nano datei.txt')",</w:t>
      </w:r>
    </w:p>
    <w:p w14:paraId="3AAE572C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"termux-clipboard-get": "</w:t>
      </w:r>
      <w:r w:rsidRPr="007E24CD">
        <w:rPr>
          <w:rFonts w:ascii="Segoe UI Emoji" w:hAnsi="Segoe UI Emoji" w:cs="Segoe UI Emoji"/>
          <w:color w:val="1F497D" w:themeColor="text2"/>
        </w:rPr>
        <w:t>📋</w:t>
      </w:r>
      <w:r w:rsidRPr="007E24CD">
        <w:rPr>
          <w:color w:val="1F497D" w:themeColor="text2"/>
        </w:rPr>
        <w:t xml:space="preserve"> Holt Inhalt aus Clipboard",</w:t>
      </w:r>
    </w:p>
    <w:p w14:paraId="4D531776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"termux-clipboard-set": "</w:t>
      </w:r>
      <w:r w:rsidRPr="007E24CD">
        <w:rPr>
          <w:rFonts w:ascii="Segoe UI Emoji" w:hAnsi="Segoe UI Emoji" w:cs="Segoe UI Emoji"/>
          <w:color w:val="1F497D" w:themeColor="text2"/>
        </w:rPr>
        <w:t>📋</w:t>
      </w:r>
      <w:r w:rsidRPr="007E24CD">
        <w:rPr>
          <w:color w:val="1F497D" w:themeColor="text2"/>
        </w:rPr>
        <w:t xml:space="preserve"> Fügt Text in Clipboard ('echo hallo | termux-clipboard-set')",</w:t>
      </w:r>
    </w:p>
    <w:p w14:paraId="07B7F9F7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"termux-open": "</w:t>
      </w:r>
      <w:r w:rsidRPr="007E24CD">
        <w:rPr>
          <w:rFonts w:ascii="Segoe UI Emoji" w:hAnsi="Segoe UI Emoji" w:cs="Segoe UI Emoji"/>
          <w:color w:val="1F497D" w:themeColor="text2"/>
        </w:rPr>
        <w:t>🌐</w:t>
      </w:r>
      <w:r w:rsidRPr="007E24CD">
        <w:rPr>
          <w:color w:val="1F497D" w:themeColor="text2"/>
        </w:rPr>
        <w:t xml:space="preserve"> Öffnet Datei oder URL mit passender App",</w:t>
      </w:r>
    </w:p>
    <w:p w14:paraId="37FD2204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"termux-sms-send": "</w:t>
      </w:r>
      <w:r w:rsidRPr="007E24CD">
        <w:rPr>
          <w:rFonts w:ascii="Segoe UI Emoji" w:hAnsi="Segoe UI Emoji" w:cs="Segoe UI Emoji"/>
          <w:color w:val="1F497D" w:themeColor="text2"/>
        </w:rPr>
        <w:t>📨</w:t>
      </w:r>
      <w:r w:rsidRPr="007E24CD">
        <w:rPr>
          <w:color w:val="1F497D" w:themeColor="text2"/>
        </w:rPr>
        <w:t xml:space="preserve"> Sendet SMS ('termux-sms-send -n 0123456789 \"Hallo\"')",</w:t>
      </w:r>
    </w:p>
    <w:p w14:paraId="050ED085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"termux-toast": "</w:t>
      </w:r>
      <w:r w:rsidRPr="007E24CD">
        <w:rPr>
          <w:rFonts w:ascii="Segoe UI Emoji" w:hAnsi="Segoe UI Emoji" w:cs="Segoe UI Emoji"/>
          <w:color w:val="1F497D" w:themeColor="text2"/>
        </w:rPr>
        <w:t>🔔</w:t>
      </w:r>
      <w:r w:rsidRPr="007E24CD">
        <w:rPr>
          <w:color w:val="1F497D" w:themeColor="text2"/>
        </w:rPr>
        <w:t xml:space="preserve"> Zeigt Toast-Nachricht auf dem Screen",</w:t>
      </w:r>
    </w:p>
    <w:p w14:paraId="2462225C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"termux-notification": "</w:t>
      </w:r>
      <w:r w:rsidRPr="007E24CD">
        <w:rPr>
          <w:rFonts w:ascii="Segoe UI Emoji" w:hAnsi="Segoe UI Emoji" w:cs="Segoe UI Emoji"/>
          <w:color w:val="1F497D" w:themeColor="text2"/>
        </w:rPr>
        <w:t>🔔</w:t>
      </w:r>
      <w:r w:rsidRPr="007E24CD">
        <w:rPr>
          <w:color w:val="1F497D" w:themeColor="text2"/>
        </w:rPr>
        <w:t xml:space="preserve"> Sendet Benachrichtigung im Android-System",</w:t>
      </w:r>
    </w:p>
    <w:p w14:paraId="63CCE50F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"termux-session-start": "</w:t>
      </w:r>
      <w:r w:rsidRPr="007E24CD">
        <w:rPr>
          <w:rFonts w:ascii="Segoe UI Emoji" w:hAnsi="Segoe UI Emoji" w:cs="Segoe UI Emoji"/>
          <w:color w:val="1F497D" w:themeColor="text2"/>
        </w:rPr>
        <w:t>🚀</w:t>
      </w:r>
      <w:r w:rsidRPr="007E24CD">
        <w:rPr>
          <w:color w:val="1F497D" w:themeColor="text2"/>
        </w:rPr>
        <w:t xml:space="preserve"> Startet eine Termux-Session",</w:t>
      </w:r>
    </w:p>
    <w:p w14:paraId="467C4EC9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"exit": "</w:t>
      </w:r>
      <w:r w:rsidRPr="007E24CD">
        <w:rPr>
          <w:rFonts w:ascii="Segoe UI Emoji" w:hAnsi="Segoe UI Emoji" w:cs="Segoe UI Emoji"/>
          <w:color w:val="1F497D" w:themeColor="text2"/>
        </w:rPr>
        <w:t>❌</w:t>
      </w:r>
      <w:r w:rsidRPr="007E24CD">
        <w:rPr>
          <w:color w:val="1F497D" w:themeColor="text2"/>
        </w:rPr>
        <w:t xml:space="preserve"> Beendet aktuelle Termux-Session",</w:t>
      </w:r>
    </w:p>
    <w:p w14:paraId="29E742CC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"chmod +x": "</w:t>
      </w:r>
      <w:r w:rsidRPr="007E24CD">
        <w:rPr>
          <w:rFonts w:ascii="Segoe UI Emoji" w:hAnsi="Segoe UI Emoji" w:cs="Segoe UI Emoji"/>
          <w:color w:val="1F497D" w:themeColor="text2"/>
        </w:rPr>
        <w:t>⚙️</w:t>
      </w:r>
      <w:r w:rsidRPr="007E24CD">
        <w:rPr>
          <w:color w:val="1F497D" w:themeColor="text2"/>
        </w:rPr>
        <w:t xml:space="preserve"> Macht ein Skript ausführbar ('chmod +x befehle')",</w:t>
      </w:r>
    </w:p>
    <w:p w14:paraId="27FA546B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"pkg install": "</w:t>
      </w:r>
      <w:r w:rsidRPr="007E24CD">
        <w:rPr>
          <w:rFonts w:ascii="Segoe UI Emoji" w:hAnsi="Segoe UI Emoji" w:cs="Segoe UI Emoji"/>
          <w:color w:val="1F497D" w:themeColor="text2"/>
        </w:rPr>
        <w:t>📦</w:t>
      </w:r>
      <w:r w:rsidRPr="007E24CD">
        <w:rPr>
          <w:color w:val="1F497D" w:themeColor="text2"/>
        </w:rPr>
        <w:t xml:space="preserve"> Installiert ein Paket ('pkg install jq')",</w:t>
      </w:r>
    </w:p>
    <w:p w14:paraId="49854B36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"apt update &amp;&amp; upgrade": "</w:t>
      </w:r>
      <w:r w:rsidRPr="007E24CD">
        <w:rPr>
          <w:rFonts w:ascii="Segoe UI Emoji" w:hAnsi="Segoe UI Emoji" w:cs="Segoe UI Emoji"/>
          <w:color w:val="1F497D" w:themeColor="text2"/>
        </w:rPr>
        <w:t>🔄</w:t>
      </w:r>
      <w:r w:rsidRPr="007E24CD">
        <w:rPr>
          <w:color w:val="1F497D" w:themeColor="text2"/>
        </w:rPr>
        <w:t xml:space="preserve"> Aktualisiert alle installierten Pakete",</w:t>
      </w:r>
    </w:p>
    <w:p w14:paraId="19A33541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"clear": "</w:t>
      </w:r>
      <w:r w:rsidRPr="007E24CD">
        <w:rPr>
          <w:rFonts w:ascii="Segoe UI Emoji" w:hAnsi="Segoe UI Emoji" w:cs="Segoe UI Emoji"/>
          <w:color w:val="1F497D" w:themeColor="text2"/>
        </w:rPr>
        <w:t>🧽</w:t>
      </w:r>
      <w:r w:rsidRPr="007E24CD">
        <w:rPr>
          <w:color w:val="1F497D" w:themeColor="text2"/>
        </w:rPr>
        <w:t xml:space="preserve"> Löscht Terminal-Bildschirm",</w:t>
      </w:r>
    </w:p>
    <w:p w14:paraId="253EC1E7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"history": "</w:t>
      </w:r>
      <w:r w:rsidRPr="007E24CD">
        <w:rPr>
          <w:rFonts w:ascii="Segoe UI Emoji" w:hAnsi="Segoe UI Emoji" w:cs="Segoe UI Emoji"/>
          <w:color w:val="1F497D" w:themeColor="text2"/>
        </w:rPr>
        <w:t>📜</w:t>
      </w:r>
      <w:r w:rsidRPr="007E24CD">
        <w:rPr>
          <w:color w:val="1F497D" w:themeColor="text2"/>
        </w:rPr>
        <w:t xml:space="preserve"> Zeigt zuletzt verwendeten Befehle",</w:t>
      </w:r>
    </w:p>
    <w:p w14:paraId="73A172BD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"befehle hilfe": "befehle ausgabe hilfe&amp;information",</w:t>
      </w:r>
    </w:p>
    <w:p w14:paraId="13BBA2DE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"befehle": "</w:t>
      </w:r>
      <w:r w:rsidRPr="007E24CD">
        <w:rPr>
          <w:rFonts w:ascii="Segoe UI Emoji" w:hAnsi="Segoe UI Emoji" w:cs="Segoe UI Emoji"/>
          <w:color w:val="1F497D" w:themeColor="text2"/>
        </w:rPr>
        <w:t>📋</w:t>
      </w:r>
      <w:r w:rsidRPr="007E24CD">
        <w:rPr>
          <w:color w:val="1F497D" w:themeColor="text2"/>
        </w:rPr>
        <w:t xml:space="preserve"> Zeigt gespeicherte Liste benutzerdefinierter Befehle an",</w:t>
      </w:r>
    </w:p>
    <w:p w14:paraId="2063C8D6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"befehle hinzufügen": "</w:t>
      </w:r>
      <w:r w:rsidRPr="007E24CD">
        <w:rPr>
          <w:rFonts w:ascii="Segoe UI Emoji" w:hAnsi="Segoe UI Emoji" w:cs="Segoe UI Emoji"/>
          <w:color w:val="1F497D" w:themeColor="text2"/>
        </w:rPr>
        <w:t>➕</w:t>
      </w:r>
      <w:r w:rsidRPr="007E24CD">
        <w:rPr>
          <w:color w:val="1F497D" w:themeColor="text2"/>
        </w:rPr>
        <w:t xml:space="preserve"> Fügt neuen Befehl zur Liste hinzu",</w:t>
      </w:r>
    </w:p>
    <w:p w14:paraId="2F1C7756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"befehle löschen": "</w:t>
      </w:r>
      <w:r w:rsidRPr="007E24CD">
        <w:rPr>
          <w:rFonts w:ascii="Segoe UI Emoji" w:hAnsi="Segoe UI Emoji" w:cs="Segoe UI Emoji"/>
          <w:color w:val="1F497D" w:themeColor="text2"/>
        </w:rPr>
        <w:t>🗑️</w:t>
      </w:r>
      <w:r w:rsidRPr="007E24CD">
        <w:rPr>
          <w:color w:val="1F497D" w:themeColor="text2"/>
        </w:rPr>
        <w:t xml:space="preserve"> Entfernt gespeicherten Befehl",</w:t>
      </w:r>
    </w:p>
    <w:p w14:paraId="721ADD8E" w14:textId="77777777" w:rsidR="00E04C3B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 xml:space="preserve">  "befehle bearbeiten": "</w:t>
      </w:r>
      <w:r w:rsidRPr="007E24CD">
        <w:rPr>
          <w:rFonts w:ascii="Segoe UI Emoji" w:hAnsi="Segoe UI Emoji" w:cs="Segoe UI Emoji"/>
          <w:color w:val="1F497D" w:themeColor="text2"/>
        </w:rPr>
        <w:t>📝</w:t>
      </w:r>
      <w:r w:rsidRPr="007E24CD">
        <w:rPr>
          <w:color w:val="1F497D" w:themeColor="text2"/>
        </w:rPr>
        <w:t xml:space="preserve"> Öffnet Befehlsliste zur manuellen Bearbeitung"</w:t>
      </w:r>
    </w:p>
    <w:p w14:paraId="512915F1" w14:textId="0BB27D16" w:rsidR="00C42D54" w:rsidRPr="007E24CD" w:rsidRDefault="00E04C3B" w:rsidP="00C1109F">
      <w:pPr>
        <w:pStyle w:val="Textkrper3"/>
        <w:ind w:left="720"/>
        <w:rPr>
          <w:color w:val="1F497D" w:themeColor="text2"/>
        </w:rPr>
      </w:pPr>
      <w:r w:rsidRPr="007E24CD">
        <w:rPr>
          <w:color w:val="1F497D" w:themeColor="text2"/>
        </w:rPr>
        <w:t>}</w:t>
      </w:r>
    </w:p>
    <w:p w14:paraId="64C5022B" w14:textId="77777777" w:rsidR="006D0F48" w:rsidRDefault="006D0F48" w:rsidP="00E61B06"/>
    <w:sectPr w:rsidR="006D0F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265917">
    <w:abstractNumId w:val="8"/>
  </w:num>
  <w:num w:numId="2" w16cid:durableId="624771071">
    <w:abstractNumId w:val="6"/>
  </w:num>
  <w:num w:numId="3" w16cid:durableId="819736329">
    <w:abstractNumId w:val="5"/>
  </w:num>
  <w:num w:numId="4" w16cid:durableId="596250326">
    <w:abstractNumId w:val="4"/>
  </w:num>
  <w:num w:numId="5" w16cid:durableId="1062405566">
    <w:abstractNumId w:val="7"/>
  </w:num>
  <w:num w:numId="6" w16cid:durableId="1499267225">
    <w:abstractNumId w:val="3"/>
  </w:num>
  <w:num w:numId="7" w16cid:durableId="2100827858">
    <w:abstractNumId w:val="2"/>
  </w:num>
  <w:num w:numId="8" w16cid:durableId="448204388">
    <w:abstractNumId w:val="1"/>
  </w:num>
  <w:num w:numId="9" w16cid:durableId="89111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26"/>
    <w:rsid w:val="00034616"/>
    <w:rsid w:val="0006063C"/>
    <w:rsid w:val="0015074B"/>
    <w:rsid w:val="00150D2A"/>
    <w:rsid w:val="0025311D"/>
    <w:rsid w:val="0029639D"/>
    <w:rsid w:val="00307369"/>
    <w:rsid w:val="00326F90"/>
    <w:rsid w:val="004117E2"/>
    <w:rsid w:val="005074F2"/>
    <w:rsid w:val="00532ED4"/>
    <w:rsid w:val="005F40AE"/>
    <w:rsid w:val="00663FD8"/>
    <w:rsid w:val="006D0F48"/>
    <w:rsid w:val="0071747C"/>
    <w:rsid w:val="007E24CD"/>
    <w:rsid w:val="00801295"/>
    <w:rsid w:val="00854CA1"/>
    <w:rsid w:val="00931EEF"/>
    <w:rsid w:val="009E6B84"/>
    <w:rsid w:val="00A47597"/>
    <w:rsid w:val="00AA1D8D"/>
    <w:rsid w:val="00AC1E15"/>
    <w:rsid w:val="00B47730"/>
    <w:rsid w:val="00BF4F7B"/>
    <w:rsid w:val="00C1109F"/>
    <w:rsid w:val="00C42D54"/>
    <w:rsid w:val="00CB0664"/>
    <w:rsid w:val="00CE1459"/>
    <w:rsid w:val="00E04C3B"/>
    <w:rsid w:val="00E133E6"/>
    <w:rsid w:val="00E61B06"/>
    <w:rsid w:val="00EE52E5"/>
    <w:rsid w:val="00FC693F"/>
    <w:rsid w:val="00FE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CAA4F"/>
  <w14:defaultImageDpi w14:val="300"/>
  <w15:docId w15:val="{2B94F56A-DBE7-EA4C-A205-09C27251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martines delorto</cp:lastModifiedBy>
  <cp:revision>2</cp:revision>
  <dcterms:created xsi:type="dcterms:W3CDTF">2025-05-30T07:53:00Z</dcterms:created>
  <dcterms:modified xsi:type="dcterms:W3CDTF">2025-05-30T07:53:00Z</dcterms:modified>
  <cp:category/>
</cp:coreProperties>
</file>